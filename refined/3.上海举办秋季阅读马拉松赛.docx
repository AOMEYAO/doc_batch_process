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center"/>
      </w:pPr>
      <w:r>
        <w:rPr>
          <w:b/>
        </w:rPr>
        <w:t>上海举办秋季阅读马拉松赛</w:t>
      </w:r>
    </w:p>
    <w:p/>
    <w:p>
      <w:r>
        <w:t>由上海图书馆、阅读马拉松组委会等单位和机构共同主办的2016上海秋季阅读马拉松赛将于10月29日在沪举办。活动旨在向社会展示阅读的行为和读书人的风采，让人们重拾读书习惯。</w:t>
      </w:r>
    </w:p>
    <w:p>
      <w:r>
        <w:t>阅读马拉松是个人专注力和毅力的竞赛，参与者需要在6个小时内读完一本书，并达到一定的阅读质量。本届阅读马拉松秋季赛将全部采取5人团体报名的形式，不设个人报名。为保证公平，比赛用书将采用尚未正式出版的试读书籍。阅读完成的选手需用手机扫描二维码登录指定页面答题，比赛最终将以“阅读速度分+质量分”排定名次。</w:t>
      </w:r>
    </w:p>
    <w:p>
      <w:r>
        <w:t>今年5月，上图在馆内举办了小范围的阅读马拉松比赛，受到读者欢迎。而此次秋季赛将设置上海图书馆、嘉定区图书馆、青浦区图书馆等5个比赛场地，参赛总人数限定在1000人以内。</w:t>
      </w:r>
    </w:p>
    <w:p>
      <w:pPr>
        <w:jc w:val="right"/>
      </w:pPr>
      <w:r>
        <w:t>国家公共文化网 2016-10-26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  <w:ind w:firstLine="420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